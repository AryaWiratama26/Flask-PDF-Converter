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tabs>
          <w:tab w:pos="748" w:val="left"/>
        </w:tabs>
        <w:autoSpaceDE w:val="0"/>
        <w:widowControl/>
        <w:spacing w:line="245" w:lineRule="auto" w:before="0" w:after="0"/>
        <w:ind w:left="28" w:right="6768" w:firstLine="0"/>
        <w:jc w:val="left"/>
      </w:pPr>
      <w:r>
        <w:rPr>
          <w:rFonts w:ascii="Calibri" w:hAnsi="Calibri" w:eastAsia="Calibri"/>
          <w:b w:val="0"/>
          <w:i w:val="0"/>
        </w:rPr>
        <w:t xml:space="preserve">Nama : Arya Wiratama </w:t>
      </w:r>
    </w:p>
    <w:p>
      <w:pPr>
        <w:sectPr>
          <w:pgSz w:w="11906" w:h="16838"/>
          <w:pgMar w:top="742" w:right="1388" w:bottom="99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2877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778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