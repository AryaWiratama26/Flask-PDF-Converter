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Q&amp;A </w:t>
      </w:r>
    </w:p>
    <w:sectPr w:rsidR="00FC693F" w:rsidRPr="0006063C" w:rsidSect="00034616">
      <w:pgSz w:w="11906" w:h="16838"/>
      <w:pgMar w:top="700" w:right="136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